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11" w:rsidRPr="00BD2511" w:rsidRDefault="00BD2511" w:rsidP="00885E68">
      <w:pPr>
        <w:tabs>
          <w:tab w:val="left" w:pos="1620"/>
        </w:tabs>
        <w:spacing w:line="240" w:lineRule="auto"/>
        <w:rPr>
          <w:rFonts w:asciiTheme="minorHAnsi" w:eastAsia="Calibri" w:hAnsiTheme="minorHAnsi" w:cs="Calibri"/>
          <w:color w:val="444444"/>
          <w:sz w:val="44"/>
          <w:szCs w:val="72"/>
        </w:rPr>
      </w:pPr>
      <w:r w:rsidRPr="00BD2511">
        <w:rPr>
          <w:rFonts w:asciiTheme="minorHAnsi" w:eastAsia="Calibri" w:hAnsiTheme="minorHAnsi" w:cs="Calibri"/>
          <w:color w:val="444444"/>
          <w:sz w:val="44"/>
          <w:szCs w:val="72"/>
        </w:rPr>
        <w:t>Curriculum Vitae</w:t>
      </w:r>
    </w:p>
    <w:p w:rsidR="00A56591" w:rsidRPr="0037610E" w:rsidRDefault="00771A83" w:rsidP="00885E68">
      <w:pPr>
        <w:tabs>
          <w:tab w:val="left" w:pos="1620"/>
        </w:tabs>
        <w:spacing w:line="240" w:lineRule="auto"/>
        <w:rPr>
          <w:rFonts w:asciiTheme="minorHAnsi" w:hAnsiTheme="minorHAnsi"/>
          <w:lang w:val="id-ID"/>
        </w:rPr>
      </w:pPr>
      <w:r w:rsidRPr="0037610E">
        <w:rPr>
          <w:rFonts w:asciiTheme="minorHAnsi" w:eastAsia="Calibri" w:hAnsiTheme="minorHAnsi" w:cs="Calibri"/>
          <w:color w:val="444444"/>
          <w:sz w:val="72"/>
          <w:szCs w:val="72"/>
        </w:rPr>
        <w:t>Christiawan</w:t>
      </w:r>
      <w:r w:rsidR="00A56591" w:rsidRPr="0037610E">
        <w:rPr>
          <w:rFonts w:asciiTheme="minorHAnsi" w:eastAsia="Calibri" w:hAnsiTheme="minorHAnsi" w:cs="Calibri"/>
          <w:b/>
          <w:bCs/>
          <w:sz w:val="72"/>
          <w:szCs w:val="72"/>
        </w:rPr>
        <w:t xml:space="preserve"> </w:t>
      </w:r>
      <w:r w:rsidRPr="0037610E">
        <w:rPr>
          <w:rFonts w:asciiTheme="minorHAnsi" w:eastAsia="Calibri" w:hAnsiTheme="minorHAnsi" w:cs="Calibri"/>
          <w:b/>
          <w:bCs/>
          <w:color w:val="3D85C6"/>
          <w:sz w:val="72"/>
          <w:szCs w:val="72"/>
        </w:rPr>
        <w:t xml:space="preserve">Eko </w:t>
      </w:r>
      <w:r w:rsidR="00FD3BE5" w:rsidRPr="0037610E">
        <w:rPr>
          <w:rFonts w:asciiTheme="minorHAnsi" w:eastAsia="Calibri" w:hAnsiTheme="minorHAnsi" w:cs="Calibri"/>
          <w:b/>
          <w:bCs/>
          <w:color w:val="3D85C6"/>
          <w:sz w:val="72"/>
          <w:szCs w:val="72"/>
          <w:lang w:val="id-ID"/>
        </w:rPr>
        <w:t>Saputro</w:t>
      </w:r>
    </w:p>
    <w:p w:rsidR="00A56591" w:rsidRPr="0037610E" w:rsidRDefault="00771A83" w:rsidP="00885E68">
      <w:pPr>
        <w:tabs>
          <w:tab w:val="left" w:pos="1620"/>
        </w:tabs>
        <w:spacing w:line="240" w:lineRule="auto"/>
        <w:rPr>
          <w:rFonts w:asciiTheme="minorHAnsi" w:eastAsia="Calibri" w:hAnsiTheme="minorHAnsi" w:cs="Calibri"/>
          <w:color w:val="999999"/>
          <w:sz w:val="20"/>
          <w:szCs w:val="20"/>
        </w:rPr>
      </w:pPr>
      <w:proofErr w:type="spellStart"/>
      <w:r w:rsidRPr="0037610E">
        <w:rPr>
          <w:rFonts w:asciiTheme="minorHAnsi" w:eastAsia="Calibri" w:hAnsiTheme="minorHAnsi" w:cs="Calibri"/>
          <w:color w:val="999999"/>
          <w:sz w:val="20"/>
          <w:szCs w:val="20"/>
        </w:rPr>
        <w:t>Kampung</w:t>
      </w:r>
      <w:proofErr w:type="spellEnd"/>
      <w:r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</w:t>
      </w:r>
      <w:proofErr w:type="spellStart"/>
      <w:r w:rsidRPr="0037610E">
        <w:rPr>
          <w:rFonts w:asciiTheme="minorHAnsi" w:eastAsia="Calibri" w:hAnsiTheme="minorHAnsi" w:cs="Calibri"/>
          <w:color w:val="999999"/>
          <w:sz w:val="20"/>
          <w:szCs w:val="20"/>
        </w:rPr>
        <w:t>Sewu</w:t>
      </w:r>
      <w:proofErr w:type="spellEnd"/>
      <w:r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Rt:01 Rw:05 </w:t>
      </w:r>
      <w:r w:rsidR="00FD3BE5" w:rsidRPr="0037610E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 xml:space="preserve"> Kelurahan : Sewu ,</w:t>
      </w:r>
      <w:r w:rsidR="00FD6864" w:rsidRPr="0037610E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>Kec</w:t>
      </w:r>
      <w:r w:rsidR="00FD3BE5" w:rsidRPr="0037610E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 xml:space="preserve"> : Jebres </w:t>
      </w:r>
      <w:r w:rsidR="00FD3BE5" w:rsidRPr="0037610E">
        <w:rPr>
          <w:rFonts w:asciiTheme="minorHAnsi" w:eastAsia="Calibri" w:hAnsiTheme="minorHAnsi" w:cs="Calibri"/>
          <w:color w:val="6FA8DC"/>
          <w:sz w:val="20"/>
          <w:szCs w:val="20"/>
        </w:rPr>
        <w:t xml:space="preserve">• </w:t>
      </w:r>
      <w:r w:rsidR="00FD3BE5" w:rsidRPr="0037610E">
        <w:rPr>
          <w:rFonts w:asciiTheme="minorHAnsi" w:eastAsia="Calibri" w:hAnsiTheme="minorHAnsi" w:cs="Calibri"/>
          <w:color w:val="999999"/>
          <w:sz w:val="20"/>
          <w:szCs w:val="20"/>
        </w:rPr>
        <w:t>57123</w:t>
      </w:r>
      <w:r w:rsidR="00FD3BE5" w:rsidRPr="0037610E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 xml:space="preserve">  </w:t>
      </w:r>
      <w:r w:rsidR="00FD3BE5" w:rsidRPr="0037610E">
        <w:rPr>
          <w:rFonts w:asciiTheme="minorHAnsi" w:eastAsia="Calibri" w:hAnsiTheme="minorHAnsi" w:cs="Calibri"/>
          <w:color w:val="6FA8DC"/>
          <w:sz w:val="20"/>
          <w:szCs w:val="20"/>
        </w:rPr>
        <w:t xml:space="preserve">• </w:t>
      </w:r>
      <w:r w:rsidR="00A56591" w:rsidRPr="0037610E">
        <w:rPr>
          <w:rFonts w:asciiTheme="minorHAnsi" w:eastAsia="Calibri" w:hAnsiTheme="minorHAnsi" w:cs="Calibri"/>
          <w:color w:val="6FA8DC"/>
          <w:sz w:val="20"/>
          <w:szCs w:val="20"/>
        </w:rPr>
        <w:t xml:space="preserve"> </w:t>
      </w:r>
      <w:r w:rsidRPr="0037610E">
        <w:rPr>
          <w:rFonts w:asciiTheme="minorHAnsi" w:eastAsia="Calibri" w:hAnsiTheme="minorHAnsi" w:cs="Calibri"/>
          <w:color w:val="999999"/>
          <w:sz w:val="20"/>
          <w:szCs w:val="20"/>
        </w:rPr>
        <w:t>Surakarta</w:t>
      </w:r>
      <w:r w:rsidR="00FD3BE5" w:rsidRPr="0037610E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 xml:space="preserve"> , Central Java  , Indonesia</w:t>
      </w:r>
      <w:r w:rsidR="00A56591"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</w:t>
      </w:r>
    </w:p>
    <w:p w:rsidR="00A56591" w:rsidRPr="00334645" w:rsidRDefault="00771A83" w:rsidP="00885E68">
      <w:pPr>
        <w:tabs>
          <w:tab w:val="left" w:pos="1620"/>
        </w:tabs>
        <w:spacing w:line="240" w:lineRule="auto"/>
        <w:rPr>
          <w:rFonts w:asciiTheme="minorHAnsi" w:eastAsia="Calibri" w:hAnsiTheme="minorHAnsi" w:cs="Calibri"/>
          <w:b/>
          <w:bCs/>
          <w:color w:val="666666"/>
          <w:sz w:val="20"/>
          <w:szCs w:val="20"/>
          <w:lang w:val="id-ID"/>
        </w:rPr>
      </w:pPr>
      <w:r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</w:rPr>
        <w:t xml:space="preserve">HP : </w:t>
      </w:r>
      <w:r w:rsidR="00FD3BE5"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  <w:lang w:val="id-ID"/>
        </w:rPr>
        <w:t>0856</w:t>
      </w:r>
      <w:r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</w:rPr>
        <w:t xml:space="preserve"> </w:t>
      </w:r>
      <w:r w:rsidR="00FD3BE5"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  <w:lang w:val="id-ID"/>
        </w:rPr>
        <w:t>9729</w:t>
      </w:r>
      <w:r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</w:rPr>
        <w:t xml:space="preserve"> </w:t>
      </w:r>
      <w:r w:rsidR="00FD3BE5"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  <w:lang w:val="id-ID"/>
        </w:rPr>
        <w:t>8464</w:t>
      </w:r>
      <w:r w:rsidR="00334645"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</w:t>
      </w:r>
      <w:r w:rsidR="00334645" w:rsidRPr="0037610E">
        <w:rPr>
          <w:rFonts w:asciiTheme="minorHAnsi" w:eastAsia="Calibri" w:hAnsiTheme="minorHAnsi" w:cs="Calibri"/>
          <w:color w:val="6FA8DC"/>
          <w:sz w:val="20"/>
          <w:szCs w:val="20"/>
        </w:rPr>
        <w:t>•</w:t>
      </w:r>
      <w:r w:rsidR="00334645"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</w:t>
      </w:r>
      <w:r w:rsidR="00334645"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</w:rPr>
        <w:t>E-MAIL :</w:t>
      </w:r>
      <w:r w:rsidR="00334645"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christiawaneko@gmail.com </w:t>
      </w:r>
      <w:r w:rsidR="00334645" w:rsidRPr="0037610E">
        <w:rPr>
          <w:rFonts w:asciiTheme="minorHAnsi" w:eastAsia="Calibri" w:hAnsiTheme="minorHAnsi" w:cs="Calibri"/>
          <w:color w:val="6FA8DC"/>
          <w:sz w:val="20"/>
          <w:szCs w:val="20"/>
        </w:rPr>
        <w:t>•</w:t>
      </w:r>
      <w:r w:rsidR="00334645"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</w:t>
      </w:r>
      <w:r w:rsidR="00334645">
        <w:rPr>
          <w:rFonts w:asciiTheme="minorHAnsi" w:eastAsia="Calibri" w:hAnsiTheme="minorHAnsi" w:cs="Calibri"/>
          <w:b/>
          <w:bCs/>
          <w:color w:val="666666"/>
          <w:sz w:val="20"/>
          <w:szCs w:val="20"/>
        </w:rPr>
        <w:t xml:space="preserve">WEBSITE </w:t>
      </w:r>
      <w:r w:rsidR="00334645" w:rsidRPr="0037610E">
        <w:rPr>
          <w:rFonts w:asciiTheme="minorHAnsi" w:eastAsia="Calibri" w:hAnsiTheme="minorHAnsi" w:cs="Calibri"/>
          <w:b/>
          <w:bCs/>
          <w:color w:val="666666"/>
          <w:sz w:val="20"/>
          <w:szCs w:val="20"/>
        </w:rPr>
        <w:t>:</w:t>
      </w:r>
      <w:r w:rsidR="00334645" w:rsidRPr="0037610E">
        <w:rPr>
          <w:rFonts w:asciiTheme="minorHAnsi" w:eastAsia="Calibri" w:hAnsiTheme="minorHAnsi" w:cs="Calibri"/>
          <w:color w:val="999999"/>
          <w:sz w:val="20"/>
          <w:szCs w:val="20"/>
        </w:rPr>
        <w:t xml:space="preserve"> </w:t>
      </w:r>
      <w:r w:rsidR="00334645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>christiawan.</w:t>
      </w:r>
      <w:r w:rsidR="00BF6CF5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>web.</w:t>
      </w:r>
      <w:r w:rsidR="00334645">
        <w:rPr>
          <w:rFonts w:asciiTheme="minorHAnsi" w:eastAsia="Calibri" w:hAnsiTheme="minorHAnsi" w:cs="Calibri"/>
          <w:color w:val="999999"/>
          <w:sz w:val="20"/>
          <w:szCs w:val="20"/>
          <w:lang w:val="id-ID"/>
        </w:rPr>
        <w:t>id</w:t>
      </w:r>
    </w:p>
    <w:p w:rsidR="00A56591" w:rsidRPr="0037610E" w:rsidRDefault="007D48D9" w:rsidP="00885E68">
      <w:pPr>
        <w:tabs>
          <w:tab w:val="left" w:pos="1620"/>
        </w:tabs>
        <w:spacing w:line="240" w:lineRule="auto"/>
        <w:rPr>
          <w:rFonts w:asciiTheme="minorHAnsi" w:eastAsia="Calibri" w:hAnsiTheme="minorHAnsi" w:cs="Calibri"/>
          <w:color w:val="999999"/>
          <w:sz w:val="20"/>
          <w:szCs w:val="20"/>
        </w:rPr>
      </w:pPr>
      <w:r w:rsidRPr="0037610E">
        <w:rPr>
          <w:rFonts w:asciiTheme="minorHAnsi" w:hAnsiTheme="minorHAnsi"/>
          <w:noProof/>
          <w:lang w:val="en-GB" w:eastAsia="en-GB"/>
        </w:rPr>
        <w:drawing>
          <wp:inline distT="0" distB="0" distL="0" distR="0">
            <wp:extent cx="5585460" cy="222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91" w:rsidRPr="0037610E" w:rsidRDefault="00A56591" w:rsidP="00885E68">
      <w:pPr>
        <w:tabs>
          <w:tab w:val="left" w:pos="1620"/>
        </w:tabs>
        <w:spacing w:line="240" w:lineRule="auto"/>
        <w:rPr>
          <w:rFonts w:asciiTheme="minorHAnsi" w:eastAsia="Calibri" w:hAnsiTheme="minorHAnsi" w:cs="Calibri"/>
          <w:color w:val="999999"/>
          <w:sz w:val="20"/>
          <w:szCs w:val="20"/>
        </w:rPr>
      </w:pPr>
    </w:p>
    <w:p w:rsidR="002632A1" w:rsidRDefault="0037610E" w:rsidP="002632A1">
      <w:pPr>
        <w:spacing w:after="200" w:line="240" w:lineRule="auto"/>
        <w:ind w:left="2552" w:hanging="2552"/>
        <w:jc w:val="both"/>
        <w:rPr>
          <w:rFonts w:asciiTheme="minorHAnsi" w:eastAsia="Calibri" w:hAnsiTheme="minorHAnsi" w:cs="Calibri"/>
          <w:color w:val="3D85C6"/>
          <w:sz w:val="24"/>
          <w:szCs w:val="24"/>
        </w:rPr>
      </w:pPr>
      <w:r>
        <w:rPr>
          <w:rFonts w:asciiTheme="minorHAnsi" w:eastAsia="Calibri" w:hAnsiTheme="minorHAnsi" w:cs="Calibri"/>
          <w:color w:val="3D85C6"/>
          <w:sz w:val="24"/>
          <w:szCs w:val="24"/>
        </w:rPr>
        <w:t>Profile</w:t>
      </w:r>
      <w:r w:rsidR="00A56591" w:rsidRPr="0037610E">
        <w:rPr>
          <w:rFonts w:asciiTheme="minorHAnsi" w:eastAsia="Calibri" w:hAnsiTheme="minorHAnsi" w:cs="Calibri"/>
          <w:color w:val="3D85C6"/>
          <w:sz w:val="24"/>
          <w:szCs w:val="24"/>
        </w:rPr>
        <w:tab/>
      </w:r>
    </w:p>
    <w:p w:rsidR="00885E68" w:rsidRPr="0037366C" w:rsidRDefault="000104C6" w:rsidP="000104C6">
      <w:pPr>
        <w:spacing w:after="200" w:line="240" w:lineRule="auto"/>
        <w:ind w:left="2694"/>
        <w:jc w:val="both"/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47625</wp:posOffset>
            </wp:positionV>
            <wp:extent cx="1545207" cy="2171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tam puti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20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BE5"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Christiawan Eko </w:t>
      </w:r>
      <w:proofErr w:type="spellStart"/>
      <w:r w:rsidR="00FD3BE5"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Saputro</w:t>
      </w:r>
      <w:proofErr w:type="spellEnd"/>
      <w:r w:rsidR="00FD3BE5"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. </w:t>
      </w:r>
      <w:r w:rsidR="00FD3BE5" w:rsidRPr="0037366C">
        <w:rPr>
          <w:rFonts w:asciiTheme="minorHAnsi" w:eastAsia="Calibri" w:hAnsiTheme="minorHAnsi" w:cs="Calibri"/>
          <w:bCs/>
          <w:color w:val="7F7F7F" w:themeColor="text1" w:themeTint="80"/>
          <w:sz w:val="24"/>
          <w:szCs w:val="24"/>
          <w:lang w:val="id-ID"/>
        </w:rPr>
        <w:t>Born 27st April 1994 in Surakarta</w:t>
      </w:r>
      <w:r w:rsidR="00A56591" w:rsidRPr="0037366C">
        <w:rPr>
          <w:rFonts w:asciiTheme="minorHAnsi" w:eastAsia="Calibri" w:hAnsiTheme="minorHAnsi" w:cs="Calibri"/>
          <w:b/>
          <w:bCs/>
          <w:color w:val="7F7F7F" w:themeColor="text1" w:themeTint="80"/>
          <w:sz w:val="24"/>
          <w:szCs w:val="24"/>
        </w:rPr>
        <w:t>,</w:t>
      </w:r>
      <w:r w:rsidR="00A56591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. Graduated from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SD Widya Wacana 1 Surakarta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in 2007, and then continue study at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SMP Kristen 1 Surakarta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graduated in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2010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and continue at Vocational High School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Surakarta 2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major in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Software Enginering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graduated in 20</w:t>
      </w:r>
      <w:r w:rsidR="005303C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13 and worked at Sejati Digital Printing </w:t>
      </w:r>
      <w:r w:rsidR="00FD3BE5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</w:t>
      </w:r>
      <w:r w:rsidR="00E07A3A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until Agust 2013</w:t>
      </w:r>
      <w:r w:rsidR="00885E68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 </w:t>
      </w:r>
      <w:r w:rsidR="00885E68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and I had received scholarship from</w:t>
      </w:r>
      <w:r w:rsidR="00885E68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 SEAMEO SEAMOLEC to study at Bandung Institute of Technology </w:t>
      </w:r>
      <w:r w:rsidR="00FD6864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major in Information Technology</w:t>
      </w:r>
      <w:r w:rsidR="00885E68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 and </w:t>
      </w:r>
      <w:r w:rsidR="00FD6864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D3 </w:t>
      </w:r>
      <w:r w:rsidR="00885E68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Amik Wahana Mandiri </w:t>
      </w:r>
      <w:r w:rsidR="00FD6864"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major in Information Technology</w:t>
      </w:r>
    </w:p>
    <w:p w:rsidR="00A56591" w:rsidRPr="0037366C" w:rsidRDefault="00885E68" w:rsidP="000104C6">
      <w:pPr>
        <w:spacing w:after="200" w:line="240" w:lineRule="auto"/>
        <w:ind w:left="2694"/>
        <w:jc w:val="both"/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Im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have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a passion in Internet and digital world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a </w:t>
      </w:r>
      <w:proofErr w:type="spellStart"/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coffe</w:t>
      </w:r>
      <w:proofErr w:type="spellEnd"/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addict and cycling as hobby. I enjoy the process of making website and writing article. I spend my days with programming as blogging on my personal site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 ( </w:t>
      </w:r>
      <w:r w:rsidR="00F4345D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fldChar w:fldCharType="begin"/>
      </w:r>
      <w:r w:rsidR="00F4345D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instrText xml:space="preserve"> HYPERLINK "http://www.christiawan.id" </w:instrText>
      </w:r>
      <w:r w:rsidR="00F4345D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fldChar w:fldCharType="separate"/>
      </w:r>
      <w:r w:rsidRPr="00F4345D">
        <w:rPr>
          <w:rStyle w:val="Hyperlink"/>
          <w:rFonts w:asciiTheme="minorHAnsi" w:eastAsia="Calibri" w:hAnsiTheme="minorHAnsi" w:cs="Calibri"/>
          <w:sz w:val="24"/>
          <w:szCs w:val="24"/>
          <w:lang w:val="id-ID"/>
        </w:rPr>
        <w:t>christiawan.</w:t>
      </w:r>
      <w:r w:rsidR="00DD252D">
        <w:rPr>
          <w:rStyle w:val="Hyperlink"/>
          <w:rFonts w:asciiTheme="minorHAnsi" w:eastAsia="Calibri" w:hAnsiTheme="minorHAnsi" w:cs="Calibri"/>
          <w:sz w:val="24"/>
          <w:szCs w:val="24"/>
          <w:lang w:val="id-ID"/>
        </w:rPr>
        <w:t>web.</w:t>
      </w:r>
      <w:r w:rsidR="00AF4016" w:rsidRPr="00F4345D">
        <w:rPr>
          <w:rStyle w:val="Hyperlink"/>
          <w:rFonts w:asciiTheme="minorHAnsi" w:eastAsia="Calibri" w:hAnsiTheme="minorHAnsi" w:cs="Calibri"/>
          <w:sz w:val="24"/>
          <w:szCs w:val="24"/>
          <w:lang w:val="id-ID"/>
        </w:rPr>
        <w:t>id</w:t>
      </w:r>
      <w:r w:rsidR="00F4345D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fldChar w:fldCharType="end"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 )</w:t>
      </w:r>
    </w:p>
    <w:p w:rsidR="00A56591" w:rsidRPr="0037610E" w:rsidRDefault="007D48D9" w:rsidP="00885E68">
      <w:pPr>
        <w:tabs>
          <w:tab w:val="left" w:pos="1620"/>
        </w:tabs>
        <w:spacing w:line="360" w:lineRule="auto"/>
        <w:rPr>
          <w:rFonts w:asciiTheme="minorHAnsi" w:eastAsia="Calibri" w:hAnsiTheme="minorHAnsi" w:cs="Calibri"/>
          <w:color w:val="444444"/>
          <w:sz w:val="24"/>
          <w:szCs w:val="24"/>
        </w:rPr>
      </w:pPr>
      <w:r w:rsidRPr="0037610E">
        <w:rPr>
          <w:rFonts w:asciiTheme="minorHAnsi" w:hAnsiTheme="minorHAnsi"/>
          <w:noProof/>
          <w:lang w:val="en-GB" w:eastAsia="en-GB"/>
        </w:rPr>
        <w:drawing>
          <wp:inline distT="0" distB="0" distL="0" distR="0">
            <wp:extent cx="5585460" cy="222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64" w:rsidRDefault="00FD6864" w:rsidP="00885E68">
      <w:pPr>
        <w:tabs>
          <w:tab w:val="left" w:pos="2977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</w:pPr>
      <w:r w:rsidRPr="0037610E"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  <w:t>Personal Information</w:t>
      </w:r>
    </w:p>
    <w:p w:rsidR="002632A1" w:rsidRPr="0037610E" w:rsidRDefault="002632A1" w:rsidP="00885E68">
      <w:pPr>
        <w:tabs>
          <w:tab w:val="left" w:pos="2977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</w:pP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Name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Christiawan Eko Saputro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Place, Date of Birth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Surakarta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, 27st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April 1994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Gender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>: Male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Religion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Christian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Marital Status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Single (Unmarried) 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Nationality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>: Indonesian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Home Address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Kampung Sewu Rt:01 Rw:05 , Kec. Jebres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(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57123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)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 xml:space="preserve"> 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ab/>
        <w:t xml:space="preserve">  Surakarta , Central Java  , Indonesia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 xml:space="preserve"> 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Phone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0856 9729 8464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Email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  <w:t>christiawaneko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@gmail.com</w:t>
      </w:r>
    </w:p>
    <w:p w:rsidR="00FD6864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Facebook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hyperlink r:id="rId8" w:history="1">
        <w:r w:rsidRPr="00AF4016">
          <w:rPr>
            <w:rStyle w:val="Hyperlink"/>
            <w:rFonts w:asciiTheme="minorHAnsi" w:eastAsia="Calibri" w:hAnsiTheme="minorHAnsi" w:cs="Calibri"/>
            <w:sz w:val="24"/>
            <w:szCs w:val="24"/>
          </w:rPr>
          <w:t>http://</w:t>
        </w:r>
        <w:r w:rsidRPr="00AF4016">
          <w:rPr>
            <w:rStyle w:val="Hyperlink"/>
            <w:rFonts w:asciiTheme="minorHAnsi" w:hAnsiTheme="minorHAnsi"/>
            <w:lang w:val="id-ID"/>
          </w:rPr>
          <w:t>www.</w:t>
        </w:r>
        <w:r w:rsidRPr="00AF4016">
          <w:rPr>
            <w:rStyle w:val="Hyperlink"/>
            <w:rFonts w:asciiTheme="minorHAnsi" w:eastAsia="Calibri" w:hAnsiTheme="minorHAnsi" w:cs="Calibri"/>
            <w:sz w:val="24"/>
            <w:szCs w:val="24"/>
          </w:rPr>
          <w:t>facebook.com/</w:t>
        </w:r>
        <w:proofErr w:type="spellStart"/>
        <w:r w:rsidRPr="00AF4016">
          <w:rPr>
            <w:rStyle w:val="Hyperlink"/>
            <w:rFonts w:asciiTheme="minorHAnsi" w:eastAsia="Calibri" w:hAnsiTheme="minorHAnsi" w:cs="Calibri"/>
            <w:sz w:val="24"/>
            <w:szCs w:val="24"/>
          </w:rPr>
          <w:t>christiawaneko</w:t>
        </w:r>
        <w:proofErr w:type="spellEnd"/>
      </w:hyperlink>
    </w:p>
    <w:p w:rsidR="00E851A0" w:rsidRPr="0037366C" w:rsidRDefault="00FD6864" w:rsidP="00FD6864">
      <w:pPr>
        <w:tabs>
          <w:tab w:val="left" w:pos="2977"/>
        </w:tabs>
        <w:spacing w:line="240" w:lineRule="auto"/>
        <w:ind w:left="2977" w:hanging="1500"/>
        <w:rPr>
          <w:rFonts w:asciiTheme="minorHAnsi" w:eastAsia="Calibri" w:hAnsiTheme="minorHAnsi" w:cs="Calibri"/>
          <w:color w:val="7F7F7F" w:themeColor="text1" w:themeTint="80"/>
          <w:sz w:val="24"/>
          <w:szCs w:val="24"/>
          <w:lang w:val="id-ID"/>
        </w:rPr>
      </w:pP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>Website</w:t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</w:r>
      <w:r w:rsidRPr="0037366C">
        <w:rPr>
          <w:rFonts w:asciiTheme="minorHAnsi" w:eastAsia="Calibri" w:hAnsiTheme="minorHAnsi" w:cs="Calibri"/>
          <w:color w:val="7F7F7F" w:themeColor="text1" w:themeTint="80"/>
          <w:sz w:val="24"/>
          <w:szCs w:val="24"/>
        </w:rPr>
        <w:tab/>
        <w:t xml:space="preserve">: </w:t>
      </w:r>
      <w:hyperlink r:id="rId9" w:history="1">
        <w:r w:rsidR="00DD252D" w:rsidRPr="00A86D79">
          <w:rPr>
            <w:rStyle w:val="Hyperlink"/>
            <w:rFonts w:asciiTheme="minorHAnsi" w:eastAsia="Calibri" w:hAnsiTheme="minorHAnsi" w:cs="Calibri"/>
            <w:sz w:val="24"/>
            <w:szCs w:val="24"/>
          </w:rPr>
          <w:t>http://www.</w:t>
        </w:r>
        <w:r w:rsidR="00DD252D" w:rsidRPr="00A86D79">
          <w:rPr>
            <w:rStyle w:val="Hyperlink"/>
            <w:rFonts w:asciiTheme="minorHAnsi" w:eastAsia="Calibri" w:hAnsiTheme="minorHAnsi" w:cs="Calibri"/>
            <w:sz w:val="24"/>
            <w:szCs w:val="24"/>
            <w:lang w:val="id-ID"/>
          </w:rPr>
          <w:t>christiawan.web.id</w:t>
        </w:r>
      </w:hyperlink>
    </w:p>
    <w:p w:rsidR="00FD6864" w:rsidRPr="0037610E" w:rsidRDefault="00FD6864" w:rsidP="00FD6864">
      <w:pPr>
        <w:tabs>
          <w:tab w:val="left" w:pos="1620"/>
        </w:tabs>
        <w:spacing w:line="360" w:lineRule="auto"/>
        <w:rPr>
          <w:rFonts w:asciiTheme="minorHAnsi" w:eastAsia="Calibri" w:hAnsiTheme="minorHAnsi" w:cs="Calibri"/>
          <w:color w:val="444444"/>
          <w:sz w:val="24"/>
          <w:szCs w:val="24"/>
        </w:rPr>
      </w:pPr>
      <w:r w:rsidRPr="0037610E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06F05C93" wp14:editId="4E1C17E4">
            <wp:extent cx="5585460" cy="222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64" w:rsidRDefault="0037610E" w:rsidP="00FD6864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  <w:t>Skills Programming</w:t>
      </w:r>
    </w:p>
    <w:p w:rsidR="0037366C" w:rsidRDefault="0037366C" w:rsidP="00FD6864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</w:pPr>
    </w:p>
    <w:tbl>
      <w:tblPr>
        <w:tblStyle w:val="TableGrid"/>
        <w:tblW w:w="932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977"/>
        <w:gridCol w:w="2383"/>
      </w:tblGrid>
      <w:tr w:rsidR="0037366C" w:rsidTr="0037366C">
        <w:trPr>
          <w:trHeight w:val="478"/>
        </w:trPr>
        <w:tc>
          <w:tcPr>
            <w:tcW w:w="3969" w:type="dxa"/>
          </w:tcPr>
          <w:p w:rsidR="0037366C" w:rsidRPr="0037366C" w:rsidRDefault="0037366C" w:rsidP="0037366C">
            <w:pPr>
              <w:tabs>
                <w:tab w:val="left" w:pos="1620"/>
              </w:tabs>
              <w:spacing w:line="240" w:lineRule="auto"/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</w:pPr>
            <w:r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  <w:t>PHP ( Native</w:t>
            </w:r>
            <w:r w:rsidR="00B82FFF"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  <w:t xml:space="preserve"> OOP</w:t>
            </w:r>
            <w:r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  <w:t xml:space="preserve"> + Framework Laravel )</w:t>
            </w:r>
          </w:p>
        </w:tc>
        <w:tc>
          <w:tcPr>
            <w:tcW w:w="2977" w:type="dxa"/>
          </w:tcPr>
          <w:p w:rsidR="0037366C" w:rsidRPr="0037366C" w:rsidRDefault="0037366C" w:rsidP="0037366C">
            <w:pPr>
              <w:tabs>
                <w:tab w:val="left" w:pos="1620"/>
              </w:tabs>
              <w:spacing w:line="240" w:lineRule="auto"/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</w:pPr>
            <w:r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  <w:t>HTML5 + CSS + JS</w:t>
            </w:r>
          </w:p>
        </w:tc>
        <w:tc>
          <w:tcPr>
            <w:tcW w:w="2383" w:type="dxa"/>
          </w:tcPr>
          <w:p w:rsidR="0037366C" w:rsidRPr="0037366C" w:rsidRDefault="002A0F1E" w:rsidP="00FD6864">
            <w:pPr>
              <w:tabs>
                <w:tab w:val="left" w:pos="1620"/>
              </w:tabs>
              <w:spacing w:line="240" w:lineRule="auto"/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</w:pPr>
            <w:r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  <w:t>Go Language</w:t>
            </w:r>
          </w:p>
        </w:tc>
      </w:tr>
      <w:tr w:rsidR="0037366C" w:rsidTr="0037366C">
        <w:trPr>
          <w:trHeight w:val="321"/>
        </w:trPr>
        <w:tc>
          <w:tcPr>
            <w:tcW w:w="3969" w:type="dxa"/>
          </w:tcPr>
          <w:p w:rsidR="0037366C" w:rsidRPr="0037366C" w:rsidRDefault="0037366C" w:rsidP="00FD6864">
            <w:pPr>
              <w:tabs>
                <w:tab w:val="left" w:pos="1620"/>
              </w:tabs>
              <w:spacing w:line="240" w:lineRule="auto"/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</w:pPr>
            <w:r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  <w:lastRenderedPageBreak/>
              <w:t>Java Android Mobile</w:t>
            </w:r>
          </w:p>
        </w:tc>
        <w:tc>
          <w:tcPr>
            <w:tcW w:w="2977" w:type="dxa"/>
          </w:tcPr>
          <w:p w:rsidR="0037366C" w:rsidRPr="0037366C" w:rsidRDefault="0037366C" w:rsidP="00FD6864">
            <w:pPr>
              <w:tabs>
                <w:tab w:val="left" w:pos="1620"/>
              </w:tabs>
              <w:spacing w:line="240" w:lineRule="auto"/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</w:pPr>
            <w:r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  <w:lang w:val="id-ID"/>
              </w:rPr>
              <w:t>MYSQL + SQLite</w:t>
            </w:r>
          </w:p>
        </w:tc>
        <w:tc>
          <w:tcPr>
            <w:tcW w:w="2383" w:type="dxa"/>
          </w:tcPr>
          <w:p w:rsidR="0037366C" w:rsidRDefault="0037366C" w:rsidP="00FD6864">
            <w:pPr>
              <w:tabs>
                <w:tab w:val="left" w:pos="1620"/>
              </w:tabs>
              <w:spacing w:line="240" w:lineRule="auto"/>
              <w:rPr>
                <w:rFonts w:asciiTheme="minorHAnsi" w:eastAsia="Calibri" w:hAnsiTheme="minorHAnsi" w:cs="Calibri"/>
                <w:b/>
                <w:bCs/>
                <w:color w:val="444444"/>
                <w:sz w:val="24"/>
                <w:szCs w:val="24"/>
              </w:rPr>
            </w:pPr>
          </w:p>
        </w:tc>
      </w:tr>
    </w:tbl>
    <w:p w:rsidR="00FD6864" w:rsidRPr="0037610E" w:rsidRDefault="00FD6864" w:rsidP="00BD2511">
      <w:pPr>
        <w:spacing w:line="240" w:lineRule="auto"/>
        <w:rPr>
          <w:rFonts w:asciiTheme="minorHAnsi" w:eastAsia="Calibri" w:hAnsiTheme="minorHAnsi" w:cs="Calibri"/>
          <w:color w:val="444444"/>
          <w:sz w:val="24"/>
          <w:szCs w:val="24"/>
        </w:rPr>
      </w:pPr>
      <w:r w:rsidRPr="0037610E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06F05C93" wp14:editId="4E1C17E4">
            <wp:extent cx="5585460" cy="222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91" w:rsidRDefault="00B676C8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  <w:r w:rsidRPr="0037610E">
        <w:rPr>
          <w:rFonts w:asciiTheme="minorHAnsi" w:eastAsia="Calibri" w:hAnsiTheme="minorHAnsi" w:cs="Calibri"/>
          <w:color w:val="3D85C6"/>
          <w:sz w:val="24"/>
          <w:szCs w:val="24"/>
        </w:rPr>
        <w:t>Hobby and Activities</w:t>
      </w:r>
    </w:p>
    <w:p w:rsidR="002632A1" w:rsidRPr="0037610E" w:rsidRDefault="002632A1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</w:p>
    <w:p w:rsidR="00B676C8" w:rsidRPr="0037610E" w:rsidRDefault="00B676C8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  <w:t>Coding / Programming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 xml:space="preserve"> 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  <w:t>Traveling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 xml:space="preserve"> 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Swimming</w:t>
      </w:r>
    </w:p>
    <w:p w:rsidR="00B676C8" w:rsidRPr="0037610E" w:rsidRDefault="00B676C8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  <w:t>Browsing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ab/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ab/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ab/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Chatting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  <w:t>Listening Music</w:t>
      </w:r>
    </w:p>
    <w:p w:rsidR="00B676C8" w:rsidRPr="0037610E" w:rsidRDefault="00B676C8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  <w:t>Watching Movie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ab/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Cycling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ab/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ab/>
        <w:t>Writing Article</w:t>
      </w:r>
    </w:p>
    <w:p w:rsidR="00B676C8" w:rsidRPr="0037610E" w:rsidRDefault="00B676C8" w:rsidP="00B676C8">
      <w:pPr>
        <w:tabs>
          <w:tab w:val="left" w:pos="1620"/>
        </w:tabs>
        <w:spacing w:line="360" w:lineRule="auto"/>
        <w:rPr>
          <w:rFonts w:asciiTheme="minorHAnsi" w:eastAsia="Calibri" w:hAnsiTheme="minorHAnsi" w:cs="Calibri"/>
          <w:color w:val="444444"/>
          <w:sz w:val="24"/>
          <w:szCs w:val="24"/>
        </w:rPr>
      </w:pPr>
      <w:r w:rsidRPr="0037610E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640B9EC9" wp14:editId="2CD7738A">
            <wp:extent cx="5585460" cy="22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C8" w:rsidRDefault="00B676C8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color w:val="3D85C6"/>
          <w:sz w:val="24"/>
          <w:szCs w:val="24"/>
        </w:rPr>
        <w:t>Educational Background</w:t>
      </w: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 </w:t>
      </w:r>
    </w:p>
    <w:p w:rsidR="002632A1" w:rsidRPr="0037610E" w:rsidRDefault="002632A1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</w:p>
    <w:p w:rsidR="00B676C8" w:rsidRPr="0037610E" w:rsidRDefault="00B676C8" w:rsidP="00B676C8">
      <w:pPr>
        <w:spacing w:line="240" w:lineRule="auto"/>
        <w:ind w:left="156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Academy of Informatic Management and Computer</w:t>
      </w:r>
    </w:p>
    <w:p w:rsidR="00B676C8" w:rsidRPr="00DD252D" w:rsidRDefault="00B676C8" w:rsidP="00B676C8">
      <w:pPr>
        <w:spacing w:line="240" w:lineRule="auto"/>
        <w:ind w:left="1560" w:firstLine="60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D3 TKJ | 201</w:t>
      </w:r>
      <w:r w:rsidR="00B82FFF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4</w:t>
      </w: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 - </w:t>
      </w:r>
      <w:r w:rsidR="00DD252D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2016</w:t>
      </w:r>
    </w:p>
    <w:p w:rsidR="00B676C8" w:rsidRPr="0037610E" w:rsidRDefault="00B676C8" w:rsidP="00B676C8">
      <w:pPr>
        <w:spacing w:line="240" w:lineRule="auto"/>
        <w:ind w:left="156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Bandung Institute of Technology</w:t>
      </w:r>
    </w:p>
    <w:p w:rsidR="00B676C8" w:rsidRPr="00B82FFF" w:rsidRDefault="00B676C8" w:rsidP="00B676C8">
      <w:pPr>
        <w:spacing w:line="240" w:lineRule="auto"/>
        <w:ind w:left="1560" w:firstLine="60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D1 TKJ (STEI) | 2014 - </w:t>
      </w:r>
      <w:r w:rsidR="00B82FFF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2015</w:t>
      </w:r>
    </w:p>
    <w:p w:rsidR="00B676C8" w:rsidRPr="0037610E" w:rsidRDefault="00B676C8" w:rsidP="00B676C8">
      <w:pPr>
        <w:spacing w:line="240" w:lineRule="auto"/>
        <w:ind w:left="156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Surakarta 2 Public Vocational High School</w:t>
      </w:r>
    </w:p>
    <w:p w:rsidR="00B676C8" w:rsidRPr="0037610E" w:rsidRDefault="00B676C8" w:rsidP="00B676C8">
      <w:pPr>
        <w:spacing w:line="240" w:lineRule="auto"/>
        <w:ind w:left="1560" w:firstLine="60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RPL (Software Engineering) | 2010 - 2013</w:t>
      </w:r>
    </w:p>
    <w:p w:rsidR="00B676C8" w:rsidRPr="0037610E" w:rsidRDefault="00B676C8" w:rsidP="00B676C8">
      <w:pPr>
        <w:spacing w:line="240" w:lineRule="auto"/>
        <w:ind w:left="156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Surakarta 1 Christian Junior High School</w:t>
      </w:r>
    </w:p>
    <w:p w:rsidR="00B676C8" w:rsidRPr="0037610E" w:rsidRDefault="00B676C8" w:rsidP="00B676C8">
      <w:pPr>
        <w:spacing w:line="240" w:lineRule="auto"/>
        <w:ind w:left="1560" w:firstLine="60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- | 2007 - 2010</w:t>
      </w:r>
    </w:p>
    <w:p w:rsidR="00B676C8" w:rsidRPr="0037610E" w:rsidRDefault="00B676C8" w:rsidP="00B676C8">
      <w:pPr>
        <w:spacing w:line="240" w:lineRule="auto"/>
        <w:ind w:left="156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proofErr w:type="spellStart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Widya</w:t>
      </w:r>
      <w:proofErr w:type="spellEnd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 </w:t>
      </w:r>
      <w:proofErr w:type="spellStart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Wacana</w:t>
      </w:r>
      <w:proofErr w:type="spellEnd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 1 Elementary School, Surakarta</w:t>
      </w:r>
    </w:p>
    <w:p w:rsidR="00B676C8" w:rsidRPr="0037610E" w:rsidRDefault="00B676C8" w:rsidP="00B676C8">
      <w:pPr>
        <w:spacing w:line="240" w:lineRule="auto"/>
        <w:ind w:left="1560" w:firstLine="60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- | 2001 - 2007</w:t>
      </w: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ab/>
      </w: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ab/>
      </w:r>
    </w:p>
    <w:p w:rsidR="00B676C8" w:rsidRPr="0037610E" w:rsidRDefault="00B676C8" w:rsidP="00B676C8">
      <w:pPr>
        <w:tabs>
          <w:tab w:val="left" w:pos="1620"/>
        </w:tabs>
        <w:spacing w:line="360" w:lineRule="auto"/>
        <w:rPr>
          <w:rFonts w:asciiTheme="minorHAnsi" w:eastAsia="Calibri" w:hAnsiTheme="minorHAnsi" w:cs="Calibri"/>
          <w:color w:val="444444"/>
          <w:sz w:val="24"/>
          <w:szCs w:val="24"/>
        </w:rPr>
      </w:pPr>
      <w:r w:rsidRPr="0037610E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2839152B" wp14:editId="30EDEB1D">
            <wp:extent cx="5585460" cy="22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C8" w:rsidRDefault="00B676C8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  <w:r w:rsidRPr="0037610E">
        <w:rPr>
          <w:rFonts w:asciiTheme="minorHAnsi" w:eastAsia="Calibri" w:hAnsiTheme="minorHAnsi" w:cs="Calibri"/>
          <w:color w:val="3D85C6"/>
          <w:sz w:val="24"/>
          <w:szCs w:val="24"/>
        </w:rPr>
        <w:t>Working  Experiences</w:t>
      </w:r>
    </w:p>
    <w:p w:rsidR="002632A1" w:rsidRDefault="002632A1" w:rsidP="00B676C8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</w:p>
    <w:p w:rsidR="00A16481" w:rsidRPr="0037610E" w:rsidRDefault="00A16481" w:rsidP="00A16481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</w:p>
    <w:p w:rsidR="00A16481" w:rsidRPr="0037610E" w:rsidRDefault="00A16481" w:rsidP="00A16481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proofErr w:type="spellStart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Seamolec</w:t>
      </w:r>
      <w:proofErr w:type="spellEnd"/>
    </w:p>
    <w:p w:rsidR="00A16481" w:rsidRPr="00A16481" w:rsidRDefault="00A16481" w:rsidP="00A16481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Jan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 2016</w:t>
      </w: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</w:rPr>
        <w:t>–</w:t>
      </w: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 </w:t>
      </w:r>
      <w:r w:rsidR="009F09CE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 xml:space="preserve">Current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Now</w:t>
      </w:r>
    </w:p>
    <w:p w:rsidR="00A16481" w:rsidRPr="0037610E" w:rsidRDefault="00A16481" w:rsidP="00A16481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Staff IT Content</w:t>
      </w: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D</w:t>
      </w:r>
      <w:proofErr w:type="spellStart"/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ivision</w:t>
      </w:r>
      <w:proofErr w:type="spellEnd"/>
    </w:p>
    <w:p w:rsidR="00A16481" w:rsidRPr="0037610E" w:rsidRDefault="00A16481" w:rsidP="00A16481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</w:p>
    <w:p w:rsidR="00A16481" w:rsidRPr="0037610E" w:rsidRDefault="00A16481" w:rsidP="00A16481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proofErr w:type="spellStart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Seamolec</w:t>
      </w:r>
      <w:proofErr w:type="spellEnd"/>
    </w:p>
    <w:p w:rsidR="00A16481" w:rsidRPr="00A16481" w:rsidRDefault="00A16481" w:rsidP="00A16481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August 2013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</w:rPr>
        <w:t>–</w:t>
      </w: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Dec 2015</w:t>
      </w:r>
    </w:p>
    <w:p w:rsidR="00A16481" w:rsidRPr="0037610E" w:rsidRDefault="00A16481" w:rsidP="00A16481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Internship in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N</w:t>
      </w:r>
      <w:proofErr w:type="spellStart"/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etwork</w:t>
      </w:r>
      <w:proofErr w:type="spellEnd"/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D</w:t>
      </w:r>
      <w:proofErr w:type="spellStart"/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ivision</w:t>
      </w:r>
      <w:proofErr w:type="spellEnd"/>
    </w:p>
    <w:p w:rsidR="00122F39" w:rsidRPr="0037610E" w:rsidRDefault="00122F39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proofErr w:type="spellStart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Integrasi</w:t>
      </w:r>
      <w:proofErr w:type="spellEnd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 Group Indonesia</w:t>
      </w:r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May 2014 - August 2014</w:t>
      </w:r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Beginner Java Programmer</w:t>
      </w:r>
    </w:p>
    <w:p w:rsidR="00122F39" w:rsidRPr="0037610E" w:rsidRDefault="00122F39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</w:pPr>
      <w:proofErr w:type="spellStart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Sejati</w:t>
      </w:r>
      <w:proofErr w:type="spellEnd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 Digital Printing</w:t>
      </w:r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June 2013 - August 2013</w:t>
      </w:r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Design Graphic</w:t>
      </w:r>
    </w:p>
    <w:p w:rsidR="00122F39" w:rsidRPr="0037610E" w:rsidRDefault="00122F39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 xml:space="preserve">CV Intermedia </w:t>
      </w:r>
      <w:proofErr w:type="spellStart"/>
      <w:r w:rsidRPr="0037610E">
        <w:rPr>
          <w:rFonts w:asciiTheme="minorHAnsi" w:eastAsia="Calibri" w:hAnsiTheme="minorHAnsi" w:cs="Calibri"/>
          <w:b/>
          <w:bCs/>
          <w:color w:val="444444"/>
          <w:sz w:val="24"/>
          <w:szCs w:val="24"/>
        </w:rPr>
        <w:t>Solusindo</w:t>
      </w:r>
      <w:proofErr w:type="spellEnd"/>
    </w:p>
    <w:p w:rsidR="00B676C8" w:rsidRPr="0037610E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June 2011 - August 2012</w:t>
      </w:r>
    </w:p>
    <w:p w:rsidR="00B676C8" w:rsidRDefault="00B676C8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 w:rsidRPr="0037610E">
        <w:rPr>
          <w:rFonts w:asciiTheme="minorHAnsi" w:eastAsia="Calibri" w:hAnsiTheme="minorHAnsi" w:cs="Calibri"/>
          <w:bCs/>
          <w:color w:val="444444"/>
          <w:sz w:val="24"/>
          <w:szCs w:val="24"/>
        </w:rPr>
        <w:t>Web Development/Programming Internship Program</w:t>
      </w:r>
    </w:p>
    <w:p w:rsidR="00DB2734" w:rsidRDefault="00DB2734">
      <w:pPr>
        <w:spacing w:line="240" w:lineRule="auto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</w:rPr>
        <w:br w:type="page"/>
      </w:r>
    </w:p>
    <w:p w:rsidR="00DB2734" w:rsidRPr="0037610E" w:rsidRDefault="00DB2734" w:rsidP="00DB2734">
      <w:pPr>
        <w:spacing w:line="240" w:lineRule="auto"/>
        <w:ind w:left="1560" w:firstLine="600"/>
        <w:rPr>
          <w:rFonts w:asciiTheme="minorHAnsi" w:eastAsia="Calibri" w:hAnsiTheme="minorHAnsi" w:cs="Calibri"/>
          <w:bCs/>
          <w:color w:val="444444"/>
          <w:sz w:val="24"/>
          <w:szCs w:val="24"/>
        </w:rPr>
      </w:pPr>
    </w:p>
    <w:p w:rsidR="00DB2734" w:rsidRPr="0037610E" w:rsidRDefault="00DB2734" w:rsidP="00DB2734">
      <w:pPr>
        <w:tabs>
          <w:tab w:val="left" w:pos="1620"/>
        </w:tabs>
        <w:spacing w:line="360" w:lineRule="auto"/>
        <w:rPr>
          <w:rFonts w:asciiTheme="minorHAnsi" w:eastAsia="Calibri" w:hAnsiTheme="minorHAnsi" w:cs="Calibri"/>
          <w:color w:val="444444"/>
          <w:sz w:val="24"/>
          <w:szCs w:val="24"/>
        </w:rPr>
      </w:pPr>
      <w:r w:rsidRPr="0037610E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496F809E" wp14:editId="55A6001E">
            <wp:extent cx="5585460" cy="222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34" w:rsidRDefault="00DB2734" w:rsidP="00DB2734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color w:val="3D85C6"/>
          <w:sz w:val="24"/>
          <w:szCs w:val="24"/>
          <w:lang w:val="id-ID"/>
        </w:rPr>
        <w:t>Seminar And Workshop</w:t>
      </w:r>
    </w:p>
    <w:p w:rsidR="00DB2734" w:rsidRDefault="00DB2734" w:rsidP="00DB2734">
      <w:pPr>
        <w:tabs>
          <w:tab w:val="left" w:pos="1620"/>
        </w:tabs>
        <w:spacing w:line="240" w:lineRule="auto"/>
        <w:ind w:left="1620" w:hanging="1620"/>
        <w:rPr>
          <w:rFonts w:asciiTheme="minorHAnsi" w:eastAsia="Calibri" w:hAnsiTheme="minorHAnsi" w:cs="Calibri"/>
          <w:color w:val="3D85C6"/>
          <w:sz w:val="24"/>
          <w:szCs w:val="24"/>
        </w:rPr>
      </w:pPr>
    </w:p>
    <w:p w:rsidR="00953809" w:rsidRPr="00953809" w:rsidRDefault="00953809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 xml:space="preserve">Training Online Ditigal Class - 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Mentor  SEAMOLEC</w:t>
      </w:r>
    </w:p>
    <w:p w:rsidR="00953809" w:rsidRPr="00953809" w:rsidRDefault="00953809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October 2016</w:t>
      </w:r>
    </w:p>
    <w:p w:rsidR="00953809" w:rsidRPr="00953809" w:rsidRDefault="00953809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SEAMEO SEAM</w:t>
      </w:r>
      <w:bookmarkStart w:id="0" w:name="_GoBack"/>
      <w:bookmarkEnd w:id="0"/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OLEC</w:t>
      </w:r>
    </w:p>
    <w:p w:rsidR="00DB2734" w:rsidRDefault="00DB2734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color w:val="999999"/>
          <w:sz w:val="18"/>
          <w:szCs w:val="20"/>
          <w:lang w:val="id-ID"/>
        </w:rPr>
      </w:pPr>
    </w:p>
    <w:p w:rsidR="00953809" w:rsidRPr="00953809" w:rsidRDefault="00953809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 xml:space="preserve">MagisCamp 2016 </w:t>
      </w:r>
    </w:p>
    <w:p w:rsidR="00953809" w:rsidRPr="00953809" w:rsidRDefault="00953809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September 2016</w:t>
      </w:r>
    </w:p>
    <w:p w:rsidR="00953809" w:rsidRPr="00953809" w:rsidRDefault="00953809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Santika Teras Kota, Tangerang</w:t>
      </w:r>
    </w:p>
    <w:p w:rsidR="00953809" w:rsidRDefault="00953809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color w:val="999999"/>
          <w:sz w:val="18"/>
          <w:szCs w:val="20"/>
          <w:lang w:val="id-ID"/>
        </w:rPr>
      </w:pPr>
    </w:p>
    <w:p w:rsidR="00784CCC" w:rsidRDefault="00784CCC" w:rsidP="00784CC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Technical Workshop</w:t>
      </w:r>
      <w:r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 xml:space="preserve"> </w:t>
      </w:r>
      <w:r w:rsidRPr="00784CCC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On Android-based Programming and Interface Design</w:t>
      </w:r>
    </w:p>
    <w:p w:rsidR="00953809" w:rsidRPr="00953809" w:rsidRDefault="00784CCC" w:rsidP="00784CC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August</w:t>
      </w:r>
      <w:r w:rsidR="00953809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 xml:space="preserve"> 2016</w:t>
      </w:r>
    </w:p>
    <w:p w:rsidR="00953809" w:rsidRDefault="00784CCC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Ploy Palace Hotel, Mukdahan Province, Thailand</w:t>
      </w:r>
    </w:p>
    <w:p w:rsidR="009F2B3C" w:rsidRDefault="009F2B3C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color w:val="999999"/>
          <w:sz w:val="18"/>
          <w:szCs w:val="20"/>
          <w:lang w:val="id-ID"/>
        </w:rPr>
      </w:pPr>
    </w:p>
    <w:p w:rsidR="009F2B3C" w:rsidRPr="00953809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Worshop Pengembangan Digital Class</w:t>
      </w:r>
    </w:p>
    <w:p w:rsidR="009F2B3C" w:rsidRPr="00953809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June 2016</w:t>
      </w:r>
    </w:p>
    <w:p w:rsidR="009F2B3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SD N 31, Payakumbuh</w:t>
      </w:r>
    </w:p>
    <w:p w:rsidR="009F2B3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</w:p>
    <w:p w:rsidR="009F2B3C" w:rsidRPr="00784CCC" w:rsidRDefault="00BF6CF5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Workshop Augmented Reality For Digital Learning</w:t>
      </w:r>
    </w:p>
    <w:p w:rsidR="009F2B3C" w:rsidRPr="00784CC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June</w:t>
      </w:r>
      <w:r w:rsidRPr="00784CCC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 xml:space="preserve"> 2016</w:t>
      </w:r>
    </w:p>
    <w:p w:rsidR="009F2B3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SLB B N PTN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, Jimbaran, Bali</w:t>
      </w: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br/>
      </w:r>
    </w:p>
    <w:p w:rsidR="009F2B3C" w:rsidRPr="00953809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Worshop Pengembangan Digital Class</w:t>
      </w:r>
    </w:p>
    <w:p w:rsidR="009F2B3C" w:rsidRPr="00953809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Mey 2016</w:t>
      </w:r>
    </w:p>
    <w:p w:rsidR="009F2B3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SMA N 4 Mataram</w:t>
      </w:r>
    </w:p>
    <w:p w:rsidR="009F2B3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</w:p>
    <w:p w:rsidR="009F2B3C" w:rsidRPr="00784CCC" w:rsidRDefault="00BF6CF5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 xml:space="preserve">Workshop </w:t>
      </w:r>
      <w:r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Video Based Digital Learning Materials Developments</w:t>
      </w:r>
    </w:p>
    <w:p w:rsidR="009F2B3C" w:rsidRPr="00784CC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Mey</w:t>
      </w:r>
      <w:r w:rsidRPr="00784CCC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 xml:space="preserve"> 2016</w:t>
      </w:r>
    </w:p>
    <w:p w:rsidR="009F2B3C" w:rsidRDefault="009F2B3C" w:rsidP="009F2B3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SMA N 4 Padalarang</w:t>
      </w:r>
    </w:p>
    <w:p w:rsidR="00953809" w:rsidRDefault="00953809" w:rsidP="00122F3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color w:val="999999"/>
          <w:sz w:val="18"/>
          <w:szCs w:val="20"/>
          <w:lang w:val="id-ID"/>
        </w:rPr>
      </w:pPr>
    </w:p>
    <w:p w:rsidR="00953809" w:rsidRDefault="00953809" w:rsidP="00953809">
      <w:pPr>
        <w:tabs>
          <w:tab w:val="left" w:pos="1620"/>
        </w:tabs>
        <w:spacing w:line="240" w:lineRule="auto"/>
        <w:ind w:left="1418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 w:rsidRPr="00953809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Training On</w:t>
      </w:r>
      <w:r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 xml:space="preserve"> </w:t>
      </w:r>
      <w:r w:rsidRPr="00953809"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  <w:t>Establishing School Garden for Nutrition, Literacy, and Entrepreneurship</w:t>
      </w:r>
    </w:p>
    <w:p w:rsidR="00953809" w:rsidRPr="00953809" w:rsidRDefault="00953809" w:rsidP="00953809">
      <w:pPr>
        <w:tabs>
          <w:tab w:val="left" w:pos="1620"/>
        </w:tabs>
        <w:spacing w:line="240" w:lineRule="auto"/>
        <w:ind w:left="1418"/>
        <w:rPr>
          <w:rFonts w:asciiTheme="minorHAnsi" w:eastAsia="Calibri" w:hAnsiTheme="minorHAnsi" w:cs="Calibri"/>
          <w:b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March 2016</w:t>
      </w:r>
    </w:p>
    <w:p w:rsidR="00953809" w:rsidRDefault="00953809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>Mentor  SEAMOLEC</w:t>
      </w:r>
    </w:p>
    <w:p w:rsidR="00784CCC" w:rsidRDefault="00784CCC" w:rsidP="00953809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</w:p>
    <w:p w:rsidR="00784CCC" w:rsidRDefault="00784CCC" w:rsidP="00784CC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</w:p>
    <w:p w:rsidR="00784CCC" w:rsidRPr="00784CCC" w:rsidRDefault="00784CCC" w:rsidP="00784CCC">
      <w:pPr>
        <w:tabs>
          <w:tab w:val="left" w:pos="1620"/>
        </w:tabs>
        <w:spacing w:line="240" w:lineRule="auto"/>
        <w:ind w:left="3060" w:hanging="1620"/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</w:pPr>
      <w:r w:rsidRPr="00784CCC">
        <w:rPr>
          <w:rFonts w:asciiTheme="minorHAnsi" w:eastAsia="Calibri" w:hAnsiTheme="minorHAnsi" w:cs="Calibri"/>
          <w:bCs/>
          <w:color w:val="444444"/>
          <w:sz w:val="24"/>
          <w:szCs w:val="24"/>
          <w:lang w:val="id-ID"/>
        </w:rPr>
        <w:t xml:space="preserve"> </w:t>
      </w:r>
    </w:p>
    <w:sectPr w:rsidR="00784CCC" w:rsidRPr="00784CCC" w:rsidSect="0071196B">
      <w:footerReference w:type="default" r:id="rId10"/>
      <w:pgSz w:w="12240" w:h="15840"/>
      <w:pgMar w:top="117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875" w:rsidRDefault="00531875" w:rsidP="00092D96">
      <w:pPr>
        <w:spacing w:line="240" w:lineRule="auto"/>
      </w:pPr>
      <w:r>
        <w:separator/>
      </w:r>
    </w:p>
  </w:endnote>
  <w:endnote w:type="continuationSeparator" w:id="0">
    <w:p w:rsidR="00531875" w:rsidRDefault="00531875" w:rsidP="00092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1235891"/>
      <w:docPartObj>
        <w:docPartGallery w:val="Page Numbers (Bottom of Page)"/>
        <w:docPartUnique/>
      </w:docPartObj>
    </w:sdtPr>
    <w:sdtEndPr>
      <w:rPr>
        <w:color w:val="95B3D7" w:themeColor="accent1" w:themeTint="99"/>
        <w:spacing w:val="60"/>
      </w:rPr>
    </w:sdtEndPr>
    <w:sdtContent>
      <w:p w:rsidR="00092D96" w:rsidRPr="00092D96" w:rsidRDefault="00092D9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95B3D7" w:themeColor="accent1" w:themeTint="99"/>
          </w:rPr>
        </w:pPr>
        <w:r w:rsidRPr="00092D96">
          <w:rPr>
            <w:color w:val="95B3D7" w:themeColor="accent1" w:themeTint="99"/>
          </w:rPr>
          <w:fldChar w:fldCharType="begin"/>
        </w:r>
        <w:r w:rsidRPr="00092D96">
          <w:rPr>
            <w:color w:val="95B3D7" w:themeColor="accent1" w:themeTint="99"/>
          </w:rPr>
          <w:instrText xml:space="preserve"> PAGE   \* MERGEFORMAT </w:instrText>
        </w:r>
        <w:r w:rsidRPr="00092D96">
          <w:rPr>
            <w:color w:val="95B3D7" w:themeColor="accent1" w:themeTint="99"/>
          </w:rPr>
          <w:fldChar w:fldCharType="separate"/>
        </w:r>
        <w:r w:rsidR="00E844F4">
          <w:rPr>
            <w:noProof/>
            <w:color w:val="95B3D7" w:themeColor="accent1" w:themeTint="99"/>
          </w:rPr>
          <w:t>3</w:t>
        </w:r>
        <w:r w:rsidRPr="00092D96">
          <w:rPr>
            <w:noProof/>
            <w:color w:val="95B3D7" w:themeColor="accent1" w:themeTint="99"/>
          </w:rPr>
          <w:fldChar w:fldCharType="end"/>
        </w:r>
        <w:r w:rsidRPr="00092D96">
          <w:rPr>
            <w:color w:val="95B3D7" w:themeColor="accent1" w:themeTint="99"/>
          </w:rPr>
          <w:t xml:space="preserve"> | </w:t>
        </w:r>
        <w:r w:rsidRPr="00092D96">
          <w:rPr>
            <w:color w:val="95B3D7" w:themeColor="accent1" w:themeTint="99"/>
            <w:spacing w:val="60"/>
          </w:rPr>
          <w:t>Page</w:t>
        </w:r>
      </w:p>
    </w:sdtContent>
  </w:sdt>
  <w:p w:rsidR="00092D96" w:rsidRDefault="0009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875" w:rsidRDefault="00531875" w:rsidP="00092D96">
      <w:pPr>
        <w:spacing w:line="240" w:lineRule="auto"/>
      </w:pPr>
      <w:r>
        <w:separator/>
      </w:r>
    </w:p>
  </w:footnote>
  <w:footnote w:type="continuationSeparator" w:id="0">
    <w:p w:rsidR="00531875" w:rsidRDefault="00531875" w:rsidP="00092D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39C"/>
    <w:rsid w:val="000104C6"/>
    <w:rsid w:val="00092D96"/>
    <w:rsid w:val="000A6680"/>
    <w:rsid w:val="000E56C2"/>
    <w:rsid w:val="00122F39"/>
    <w:rsid w:val="00211F5D"/>
    <w:rsid w:val="002632A1"/>
    <w:rsid w:val="002A0F1E"/>
    <w:rsid w:val="00334645"/>
    <w:rsid w:val="0037366C"/>
    <w:rsid w:val="0037610E"/>
    <w:rsid w:val="0048091F"/>
    <w:rsid w:val="00487693"/>
    <w:rsid w:val="00516FF0"/>
    <w:rsid w:val="005303C5"/>
    <w:rsid w:val="00531875"/>
    <w:rsid w:val="00573D98"/>
    <w:rsid w:val="00594CEE"/>
    <w:rsid w:val="0071196B"/>
    <w:rsid w:val="00730931"/>
    <w:rsid w:val="00771A83"/>
    <w:rsid w:val="00772DF1"/>
    <w:rsid w:val="00784CCC"/>
    <w:rsid w:val="007C2FCF"/>
    <w:rsid w:val="007D48D9"/>
    <w:rsid w:val="00881195"/>
    <w:rsid w:val="00885E68"/>
    <w:rsid w:val="008E1CE6"/>
    <w:rsid w:val="00904263"/>
    <w:rsid w:val="00953809"/>
    <w:rsid w:val="009754F9"/>
    <w:rsid w:val="009F09CE"/>
    <w:rsid w:val="009F2B3C"/>
    <w:rsid w:val="00A04A6D"/>
    <w:rsid w:val="00A14901"/>
    <w:rsid w:val="00A16481"/>
    <w:rsid w:val="00A52D0B"/>
    <w:rsid w:val="00A56591"/>
    <w:rsid w:val="00A601C6"/>
    <w:rsid w:val="00A77B3E"/>
    <w:rsid w:val="00A95253"/>
    <w:rsid w:val="00AF4016"/>
    <w:rsid w:val="00B1294D"/>
    <w:rsid w:val="00B603B3"/>
    <w:rsid w:val="00B676C8"/>
    <w:rsid w:val="00B82FFF"/>
    <w:rsid w:val="00BD2511"/>
    <w:rsid w:val="00BF6CF5"/>
    <w:rsid w:val="00D32507"/>
    <w:rsid w:val="00D812DA"/>
    <w:rsid w:val="00D86311"/>
    <w:rsid w:val="00DA421D"/>
    <w:rsid w:val="00DB1521"/>
    <w:rsid w:val="00DB2734"/>
    <w:rsid w:val="00DD252D"/>
    <w:rsid w:val="00E018AA"/>
    <w:rsid w:val="00E07A3A"/>
    <w:rsid w:val="00E434EA"/>
    <w:rsid w:val="00E844F4"/>
    <w:rsid w:val="00E847E0"/>
    <w:rsid w:val="00E851A0"/>
    <w:rsid w:val="00F4345D"/>
    <w:rsid w:val="00FA775D"/>
    <w:rsid w:val="00FD3BE5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06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4A6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7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47E0"/>
    <w:rPr>
      <w:i/>
      <w:iCs/>
    </w:rPr>
  </w:style>
  <w:style w:type="paragraph" w:styleId="NoSpacing">
    <w:name w:val="No Spacing"/>
    <w:uiPriority w:val="1"/>
    <w:qFormat/>
    <w:rsid w:val="00E851A0"/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9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6B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8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D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96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2D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96"/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373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christiawanek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christiawan.web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3337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2017-01-17T16:54:00Z</dcterms:created>
  <dcterms:modified xsi:type="dcterms:W3CDTF">2017-01-17T17:03:00Z</dcterms:modified>
</cp:coreProperties>
</file>